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Ficha de Cadastro</w:t>
      </w:r>
    </w:p>
    <w:p>
      <w:r>
        <w:t>Nome: João da Silva</w:t>
      </w:r>
    </w:p>
    <w:p>
      <w:r>
        <w:t>CPF: 123.456.789-00</w:t>
      </w:r>
    </w:p>
    <w:p>
      <w:r>
        <w:t>Data: 29/09/2025</w:t>
      </w:r>
    </w:p>
    <w:p>
      <w:r>
        <w:br/>
        <w:t>Dados também em tabela abaixo: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Nome:</w:t>
            </w:r>
          </w:p>
        </w:tc>
        <w:tc>
          <w:tcPr>
            <w:tcW w:type="dxa" w:w="4320"/>
          </w:tcPr>
          <w:p>
            <w:r>
              <w:t>Maria Oliveira</w:t>
            </w:r>
          </w:p>
        </w:tc>
      </w:tr>
      <w:tr>
        <w:tc>
          <w:tcPr>
            <w:tcW w:type="dxa" w:w="4320"/>
          </w:tcPr>
          <w:p>
            <w:r>
              <w:t>CPF:</w:t>
            </w:r>
          </w:p>
        </w:tc>
        <w:tc>
          <w:tcPr>
            <w:tcW w:type="dxa" w:w="4320"/>
          </w:tcPr>
          <w:p>
            <w:r>
              <w:t>987.654.321-00</w:t>
            </w:r>
          </w:p>
        </w:tc>
      </w:tr>
      <w:tr>
        <w:tc>
          <w:tcPr>
            <w:tcW w:type="dxa" w:w="4320"/>
          </w:tcPr>
          <w:p>
            <w:r>
              <w:t>Data:</w:t>
            </w:r>
          </w:p>
        </w:tc>
        <w:tc>
          <w:tcPr>
            <w:tcW w:type="dxa" w:w="4320"/>
          </w:tcPr>
          <w:p>
            <w:r>
              <w:t>28/09/2025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